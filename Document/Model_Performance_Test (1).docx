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20ED3">
      <w:pPr>
        <w:pStyle w:val="2"/>
      </w:pPr>
      <w:r>
        <w:t>Project Development Phase</w:t>
      </w:r>
      <w:r>
        <w:br w:type="textWrapping"/>
      </w:r>
      <w:r>
        <w:t>Model Performance Test</w:t>
      </w:r>
    </w:p>
    <w:p w14:paraId="58D2CD16"/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4310"/>
      </w:tblGrid>
      <w:tr w14:paraId="30386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0" w:type="dxa"/>
          </w:tcPr>
          <w:p w14:paraId="2EF74FB5">
            <w:pPr>
              <w:spacing w:after="0" w:line="240" w:lineRule="auto"/>
            </w:pPr>
            <w:r>
              <w:t>Date</w:t>
            </w:r>
          </w:p>
        </w:tc>
        <w:tc>
          <w:tcPr>
            <w:tcW w:w="4310" w:type="dxa"/>
          </w:tcPr>
          <w:p w14:paraId="653F249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 june 2026</w:t>
            </w:r>
          </w:p>
        </w:tc>
      </w:tr>
      <w:tr w14:paraId="199F0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</w:tcPr>
          <w:p w14:paraId="6B315746">
            <w:pPr>
              <w:spacing w:after="0" w:line="240" w:lineRule="auto"/>
            </w:pPr>
            <w:r>
              <w:t>Team ID</w:t>
            </w:r>
          </w:p>
        </w:tc>
        <w:tc>
          <w:tcPr>
            <w:tcW w:w="4310" w:type="dxa"/>
          </w:tcPr>
          <w:p w14:paraId="13634A13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LTVIP2025TMID35509</w:t>
            </w:r>
          </w:p>
        </w:tc>
      </w:tr>
      <w:tr w14:paraId="035BF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0" w:type="dxa"/>
          </w:tcPr>
          <w:p w14:paraId="0D399F1F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10" w:type="dxa"/>
          </w:tcPr>
          <w:p w14:paraId="6312A7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Project - </w:t>
            </w:r>
            <w:r>
              <w:rPr>
                <w:rFonts w:hint="default"/>
                <w:lang w:val="en-US"/>
              </w:rPr>
              <w:t xml:space="preserve">Hematovision :classification of blood cells </w:t>
            </w:r>
          </w:p>
        </w:tc>
      </w:tr>
    </w:tbl>
    <w:p w14:paraId="7C10A1C2"/>
    <w:p w14:paraId="0A063363">
      <w:pPr>
        <w:pStyle w:val="3"/>
      </w:pPr>
      <w:r>
        <w:t>Model Performance Testing:</w:t>
      </w:r>
    </w:p>
    <w:p w14:paraId="07FB4739">
      <w:r>
        <w:t>Project team shall fill the following information in model performance testing template.</w:t>
      </w:r>
    </w:p>
    <w:p w14:paraId="225F4C92"/>
    <w:tbl>
      <w:tblPr>
        <w:tblStyle w:val="35"/>
        <w:tblW w:w="8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922"/>
      </w:tblGrid>
      <w:tr w14:paraId="5531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EF0BB54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0177F86A">
            <w:pPr>
              <w:spacing w:after="0" w:line="240" w:lineRule="auto"/>
            </w:pPr>
            <w:r>
              <w:t>Parameter</w:t>
            </w:r>
          </w:p>
        </w:tc>
        <w:tc>
          <w:tcPr>
            <w:tcW w:w="2922" w:type="dxa"/>
          </w:tcPr>
          <w:p w14:paraId="616441D1">
            <w:pPr>
              <w:spacing w:after="0" w:line="240" w:lineRule="auto"/>
            </w:pPr>
            <w:r>
              <w:t>Values</w:t>
            </w:r>
          </w:p>
        </w:tc>
      </w:tr>
      <w:tr w14:paraId="000AC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2880" w:type="dxa"/>
          </w:tcPr>
          <w:p w14:paraId="7EAA6B68">
            <w:pPr>
              <w:spacing w:after="0" w:line="240" w:lineRule="auto"/>
            </w:pPr>
            <w:r>
              <w:t>1.</w:t>
            </w:r>
          </w:p>
        </w:tc>
        <w:tc>
          <w:tcPr>
            <w:tcW w:w="2880" w:type="dxa"/>
          </w:tcPr>
          <w:p w14:paraId="09B96B4F">
            <w:pPr>
              <w:spacing w:after="0" w:line="240" w:lineRule="auto"/>
            </w:pPr>
            <w:r>
              <w:t>Metrics</w:t>
            </w:r>
            <w:bookmarkStart w:id="0" w:name="_GoBack"/>
            <w:bookmarkEnd w:id="0"/>
          </w:p>
        </w:tc>
        <w:tc>
          <w:tcPr>
            <w:tcW w:w="2922" w:type="dxa"/>
          </w:tcPr>
          <w:p w14:paraId="32B9B14F">
            <w:pPr>
              <w:spacing w:after="0" w:line="240" w:lineRule="auto"/>
            </w:pPr>
            <w:r>
              <w:t>Classification Model:</w:t>
            </w:r>
            <w:r>
              <w:rPr>
                <w:rFonts w:hint="default"/>
                <w:lang w:val="en-US"/>
              </w:rPr>
              <w:t xml:space="preserve"> transfer learning</w:t>
            </w:r>
            <w:r>
              <w:br w:type="textWrapping"/>
            </w:r>
            <w:r>
              <w:t>, Classification Re</w:t>
            </w:r>
          </w:p>
        </w:tc>
      </w:tr>
    </w:tbl>
    <w:p w14:paraId="201807A6"/>
    <w:p w14:paraId="762DB0E3">
      <w:r>
        <w:t>Screenshot:</w:t>
      </w:r>
    </w:p>
    <w:p w14:paraId="0FE4F987">
      <w:r>
        <w:drawing>
          <wp:inline distT="0" distB="0" distL="114300" distR="114300">
            <wp:extent cx="5943600" cy="411988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2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Çharry Charan</cp:lastModifiedBy>
  <dcterms:modified xsi:type="dcterms:W3CDTF">2025-06-27T10:08:02Z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B0C8DC2F56F8406FA6506EC404978A4D_12</vt:lpwstr>
  </property>
</Properties>
</file>